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```html</w:t>
      </w:r>
      <w:r/>
      <w:r/>
    </w:p>
    <w:p>
      <w:r/>
      <w:r/>
    </w:p>
    <w:p>
      <w:pPr>
        <w:pStyle w:val="Heading1"/>
      </w:pPr>
      <w:r>
        <w:t>Join us for Franek's 14-th Birthday Party!</w:t>
      </w:r>
      <w:r/>
    </w:p>
    <w:p>
      <w:r/>
      <w:r>
        <w:t>Franek likes programming and sailing, so get ready for a fun-filled celebration!</w:t>
      </w:r>
      <w:r/>
    </w:p>
    <w:p>
      <w:r/>
      <w:r>
        <w:t>Date: 25.06.</w:t>
      </w:r>
      <w:r/>
    </w:p>
    <w:p>
      <w:r/>
      <w:r>
        <w:t>Time: 12:30</w:t>
      </w:r>
      <w:r/>
    </w:p>
    <w:p>
      <w:r/>
      <w:r>
        <w:t>Venue: Kręgielnia LIBERO</w:t>
      </w:r>
      <w:r/>
      <w:r/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